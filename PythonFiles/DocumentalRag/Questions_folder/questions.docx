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4.3</w:t>
      </w:r>
    </w:p>
    <w:p>
      <w:r>
        <w:t>Come si comporta TETRAS in seguito alla scelta dell'indagine predefinita?</w:t>
      </w:r>
    </w:p>
    <w:p>
      <w:r>
        <w:t>Qual è il requisito obbligatorio per creare una nuova indagine?</w:t>
      </w:r>
    </w:p>
    <w:p>
      <w:r>
        <w:t>Quale scheda viene visualizzata all'utente dopo aver creato una nuova indagine e cliccato su "Crea una nuova indagine"?</w:t>
      </w:r>
    </w:p>
    <w:p>
      <w:pPr>
        <w:pStyle w:val="Heading1"/>
      </w:pPr>
      <w:r>
        <w:t>4.4</w:t>
      </w:r>
    </w:p>
    <w:p>
      <w:r>
        <w:t>Quali sono le opzioni disponibili per selezionare un'indagine da utilizzare nel Client/Server?</w:t>
      </w:r>
    </w:p>
    <w:p>
      <w:r>
        <w:t>Come si procede per eliminare completamente una indagine e il suo contenuto dal sistema?</w:t>
      </w:r>
    </w:p>
    <w:p>
      <w:r>
        <w:t>Quale pagina viene visualizzata all'utente dopo aver cliccato sulla voce "Indagini" nella barra di sinistra?</w:t>
      </w:r>
    </w:p>
    <w:p>
      <w:pPr>
        <w:pStyle w:val="Heading1"/>
      </w:pPr>
      <w:r>
        <w:t>4.5</w:t>
      </w:r>
    </w:p>
    <w:p>
      <w:r>
        <w:t>Quale opzione del menu "Invia come Entità" permette di inviare l'intera struttura dell'indagine al visualizzatore?</w:t>
      </w:r>
    </w:p>
    <w:p>
      <w:r>
        <w:t>Quale icona del menu "Invia come Entità" permette di inviare l'intera struttura dell'indagine al visualizzatore?</w:t>
      </w:r>
    </w:p>
    <w:p>
      <w:r>
        <w:t>Come si consolida una entità emersa dall'analisi dei tabulati nella Scheda Indagine?</w:t>
      </w:r>
    </w:p>
    <w:p>
      <w:r>
        <w:t>Come si accede alla finestra di inserimento per aggiungere nuove informazioni ai dati tecnici associati all'indagine?</w:t>
      </w:r>
    </w:p>
    <w:p>
      <w:r>
        <w:t>Quali sono le informazioni che possono essere aggiunte manualmente alla scheda indagine tramite la finestra di inserimento?</w:t>
      </w:r>
    </w:p>
    <w:p>
      <w:r>
        <w:t>Quale opzione del menu "Documenti" consente di archiviare al suo interno ogni Documento generato nell'attività, non solo tramite tetras?</w:t>
      </w:r>
    </w:p>
    <w:p>
      <w:r>
        <w:t>Come si accede all'analisi smart dell'elemento selezionato nel menu "Invia come Entità"?</w:t>
      </w:r>
    </w:p>
    <w:p>
      <w:r>
        <w:t>Quali sono le informazioni non modificabili presenti nella scheda indagine?</w:t>
      </w:r>
    </w:p>
    <w:p>
      <w:r>
        <w:t>Come si consolida un'entità e si visualizza dal risultato dell'analisi dei tabulati nella Scheda Indagine?</w:t>
      </w:r>
    </w:p>
    <w:p>
      <w:r>
        <w:t>Quali sono le opzioni del menu "Gestione degli utenti" che permettono di gestire gli utenti che possono lavorare sull'indagine o solamente consultare?</w:t>
      </w:r>
    </w:p>
    <w:p>
      <w:pPr>
        <w:pStyle w:val="Heading1"/>
      </w:pPr>
      <w:r>
        <w:t>4.5.1</w:t>
      </w:r>
    </w:p>
    <w:p>
      <w:r>
        <w:t>Quali sono le due opzioni disponibili per inviare elementi sulla maschera del filtro traffico?</w:t>
      </w:r>
    </w:p>
    <w:p>
      <w:r>
        <w:t>È possibile visualizzare automaticamente un elemento selezionato nella maschera del Filtro Traffico come criterio pre-impostato, e se sì, come funziona?</w:t>
      </w:r>
    </w:p>
    <w:p>
      <w:r>
        <w:t>Come funziona l'opzione "Traffico interno" quando si selezionano entità telefoniche come criteri pre-impostati?</w:t>
      </w:r>
    </w:p>
    <w:p>
      <w:pPr>
        <w:pStyle w:val="Heading1"/>
      </w:pPr>
      <w:r>
        <w:t>4.5.2</w:t>
      </w:r>
    </w:p>
    <w:p>
      <w:r>
        <w:t>In che sezione della Scheda Indagine vengono visualizzati i Report prodotti?</w:t>
      </w:r>
    </w:p>
    <w:p>
      <w:r>
        <w:t>Come si seleziona il set di analisi da includere nel report documentale?</w:t>
      </w:r>
    </w:p>
    <w:p>
      <w:r>
        <w:t>Quali sono le tipologie di entità per cui è possibile creare un report documentale tramite la scheda Indagine?</w:t>
      </w:r>
    </w:p>
    <w:p>
      <w:pPr>
        <w:pStyle w:val="Heading1"/>
      </w:pPr>
      <w:r>
        <w:t>4.6</w:t>
      </w:r>
    </w:p>
    <w:p>
      <w:r>
        <w:t>Quali sono i diritti minimi che un utente deve avere per poter visualizzare le indagini esistenti?</w:t>
      </w:r>
    </w:p>
    <w:p>
      <w:r>
        <w:t>Come viene gestita la concentrazione del patrimonio investigativo/informativo nel software, secondo le indicazioni fornite nel testo?</w:t>
      </w:r>
    </w:p>
    <w:p>
      <w:r>
        <w:t>L'utente con diritti di lettura e scrittura su alcune indagini, ma non amministratore, può scegliere quale settare come predefinita. Qual è il motivo per cui non può creare nuove indagini?</w:t>
      </w:r>
    </w:p>
    <w:p>
      <w:pPr>
        <w:pStyle w:val="Heading1"/>
      </w:pPr>
      <w:r>
        <w:t>5.1</w:t>
      </w:r>
    </w:p>
    <w:p>
      <w:r>
        <w:t>Quali sono le principali sfide dell'informatica applicata all'analisi investigativa e come TETRAS riesce a superarle?</w:t>
      </w:r>
    </w:p>
    <w:p>
      <w:r>
        <w:t>Come è cambiato il processo di importazione dei dati nel sistema TETRAS rispetto alla versione precedente?</w:t>
      </w:r>
    </w:p>
    <w:p>
      <w:r>
        <w:t>In che modo l'ampliamento della capacità di importazione a più tipologie di formati di dati di traffico e comunicazione tra persone ha migliorato la velocità e l'accuratezza dell'analisi investigativa?</w:t>
      </w:r>
    </w:p>
    <w:p>
      <w:pPr>
        <w:pStyle w:val="Heading1"/>
      </w:pPr>
      <w:r>
        <w:t>5.2</w:t>
      </w:r>
    </w:p>
    <w:p>
      <w:r>
        <w:t>Quali sono le opzioni disponibili nella sezione di importazione della barra in basso a sinistra?</w:t>
      </w:r>
    </w:p>
    <w:p>
      <w:r>
        <w:t>Quale funzionalità è disponibile nell'area di importa tabulati per facilitare la procedura di importazione?</w:t>
      </w:r>
    </w:p>
    <w:p>
      <w:r>
        <w:t>Come si ordina l'elenco dei file acquisiti nella vista ad elenco tabellare?</w:t>
      </w:r>
    </w:p>
    <w:p>
      <w:pPr>
        <w:pStyle w:val="Heading1"/>
      </w:pPr>
      <w:r>
        <w:t>5.3</w:t>
      </w:r>
    </w:p>
    <w:p>
      <w:r>
        <w:t>In che modo il software gestisce l'esecuzione delle operazioni di importazione in background, lasciando l'utente libero di proseguire con altre attività?</w:t>
      </w:r>
    </w:p>
    <w:p>
      <w:r>
        <w:t>Qual è la differenza tra un errore grave e un avviso nel contesto dell'importazione dei dati del tabulato?</w:t>
      </w:r>
    </w:p>
    <w:p>
      <w:r>
        <w:t>In che modo il sistema di riconoscimento del formato del tabulato indica se è stato riconosciuto correttamente?</w:t>
      </w:r>
    </w:p>
    <w:p>
      <w:r>
        <w:t>Qual è la ragione per cui non è possibile chiudere il software o cambiare schermata immediatamente dopo l'upload di uno o più file?</w:t>
      </w:r>
    </w:p>
    <w:p>
      <w:r>
        <w:t>Quali sono le conseguenze dell'attivazione della casella "Importa nella sottoindagine" durante l'importazione di tabulati?</w:t>
      </w:r>
    </w:p>
    <w:p>
      <w:r>
        <w:t>Come si calcola il numero complessivo di record inseriti nel database di TETRAS?</w:t>
      </w:r>
    </w:p>
    <w:p>
      <w:pPr>
        <w:pStyle w:val="Heading1"/>
      </w:pPr>
      <w:r>
        <w:t>5.3.1</w:t>
      </w:r>
    </w:p>
    <w:p>
      <w:r>
        <w:t>Come funziona il processo di identificazione delle entità da parte del sistema e in quale sezione della scheda indagine vengono inserite le informazioni relative agli elementi rilevanti?</w:t>
      </w:r>
    </w:p>
    <w:p>
      <w:r>
        <w:t>Qual è l'obiettivo principale dell'evidenziazione dei tabulati di richiesta nella colonna specifica della scheda indagine?</w:t>
      </w:r>
    </w:p>
    <w:p>
      <w:r>
        <w:t>Quali sono le entità specifiche (ad esempio utenze) che il sistema riconosce automaticamente durante la fase di importazione dei tabulati?</w:t>
      </w:r>
    </w:p>
    <w:p>
      <w:pPr>
        <w:pStyle w:val="Heading1"/>
      </w:pPr>
      <w:r>
        <w:t>5.4</w:t>
      </w:r>
    </w:p>
    <w:p>
      <w:r>
        <w:t>Come si selezionano i campi obbligatori necessari per il corretto comportamento dell'importazione?</w:t>
      </w:r>
    </w:p>
    <w:p>
      <w:r>
        <w:t>Quale tipo di entità può essere creata direttamente dall'importazione di un file, in particolare nella categoria delle PERSONE?</w:t>
      </w:r>
    </w:p>
    <w:p>
      <w:r>
        <w:t>Quale è il formato dei file che devono essere importati per utilizzare la funzionalità di Importazione Manuale?</w:t>
      </w:r>
    </w:p>
    <w:p>
      <w:r>
        <w:t>Come si sceglie il formato di Data e Ora per la configurazione dell'importazione del file?</w:t>
      </w:r>
    </w:p>
    <w:p>
      <w:r>
        <w:t>Quali sono le tipologie di dati disponibili per l'importazione manuale nel sistema TETRAS?</w:t>
      </w:r>
    </w:p>
    <w:p>
      <w:r>
        <w:t>Quali sono le informazioni che possono essere inserite automaticamente nel campo selezionato durante l'importazione manuale di un file?</w:t>
      </w:r>
    </w:p>
    <w:p>
      <w:pPr>
        <w:pStyle w:val="Heading1"/>
      </w:pPr>
      <w:r>
        <w:t>5.4.1</w:t>
      </w:r>
    </w:p>
    <w:p>
      <w:r>
        <w:t>La funzione Wind Multipart è stata sviluppata per importare quali tipi di dati da Wind?</w:t>
      </w:r>
    </w:p>
    <w:p>
      <w:r>
        <w:t>Come si procede per importare un tabulato complesso utilizzando la casellina corrispondente?</w:t>
      </w:r>
    </w:p>
    <w:p>
      <w:r>
        <w:t>Quali sono le caratteristiche dei tabulati Wind che rendono necessaria la funzionalità Wind Multipart?</w:t>
      </w:r>
    </w:p>
    <w:p>
      <w:pPr>
        <w:pStyle w:val="Heading1"/>
      </w:pPr>
      <w:r>
        <w:t>5.4.2</w:t>
      </w:r>
    </w:p>
    <w:p>
      <w:r>
        <w:t>Quali sono le informazioni aggiuntive che possono essere inserite nel file contenente dati su Luoghi?</w:t>
      </w:r>
    </w:p>
    <w:p>
      <w:r>
        <w:t>Quale è lo scopo del salvataggio del template di importazione e come viene utilizzato?</w:t>
      </w:r>
    </w:p>
    <w:p>
      <w:r>
        <w:t>Come si seleziona la tipologia di entità Luogo durante il processo di importazione dei dati?</w:t>
      </w:r>
    </w:p>
    <w:p>
      <w:pPr>
        <w:pStyle w:val="Heading1"/>
      </w:pPr>
      <w:r>
        <w:t>5.5</w:t>
      </w:r>
    </w:p>
    <w:p>
      <w:r>
        <w:t>Quando un tabulato non viene importato, cosa si può fare per risolvere il problema?</w:t>
      </w:r>
    </w:p>
    <w:p>
      <w:r>
        <w:t>Qual è il nome del tabulato originale che viene mostrato nella lista importazione?</w:t>
      </w:r>
    </w:p>
    <w:p>
      <w:r>
        <w:t>Come funziona la funzione Drag and Drop per raggruppare i risultati dei tabulati importati?</w:t>
      </w:r>
    </w:p>
    <w:p>
      <w:pPr>
        <w:pStyle w:val="Heading1"/>
      </w:pPr>
      <w:r>
        <w:t>5.6</w:t>
      </w:r>
    </w:p>
    <w:p>
      <w:r>
        <w:t>Come viene visualizzata la sintesi dei tabulati importati all'interno del sistema Tetras?</w:t>
      </w:r>
    </w:p>
    <w:p>
      <w:r>
        <w:t>È possibile esportare le utenze che non hanno intestatari in un formato semplice o ETNA, ma come vengono estratte queste informazioni dai tabulati importati?</w:t>
      </w:r>
    </w:p>
    <w:p>
      <w:r>
        <w:t>È possibile generare un report su un'entità dell'elenco in modo automatico o è necessario effettuare una scelta specifica?</w:t>
      </w:r>
    </w:p>
    <w:p>
      <w:r>
        <w:t>Come viene visualizzata la sintesi dei tabulati importati nell'indagine e cosa significa l'icona di flag nell'apposito box Sintesi tabulati automatica?</w:t>
      </w:r>
    </w:p>
    <w:p>
      <w:r>
        <w:t>Quali sono le funzionalità di pre-analisi che possono essere avviate sull'indagine corrente e su quelle specifiche di una sessione di importazione selezionata?</w:t>
      </w:r>
    </w:p>
    <w:p>
      <w:r>
        <w:t>Come viene visualizzata la sintesi dei tabulati importati all'interno del sistema TETRAS?</w:t>
      </w:r>
    </w:p>
    <w:p>
      <w:r>
        <w:t>Quali sono i requisiti per attivare la georeferenziazione delle celle dei tabulati in locale e nell'indagine predefinita?</w:t>
      </w:r>
    </w:p>
    <w:p>
      <w:pPr>
        <w:pStyle w:val="Heading1"/>
      </w:pPr>
      <w:r>
        <w:t>6.1</w:t>
      </w:r>
    </w:p>
    <w:p>
      <w:r>
        <w:t>Quali sono le principali caratteristiche del formato tabellare per la presentazione dei dati di traffico telefonico?</w:t>
      </w:r>
    </w:p>
    <w:p>
      <w:r>
        <w:t>Quale tipo di grafici a torta e istogrammi possono essere visualizzati per evidenziare modelli comportamentali nel traffico telefonico?</w:t>
      </w:r>
    </w:p>
    <w:p>
      <w:r>
        <w:t>Come si possono utilizzare i filtri sulle colonne di stile Excel per analizzare i dati di traffico?</w:t>
      </w:r>
    </w:p>
    <w:p>
      <w:pPr>
        <w:pStyle w:val="Heading1"/>
      </w:pPr>
      <w:r>
        <w:t>6.2</w:t>
      </w:r>
    </w:p>
    <w:p>
      <w:r>
        <w:t>Qual è il tipo di grafico che si ottiene effettuando un doppio clic veloce su una colonna dell'istogramma?</w:t>
      </w:r>
    </w:p>
    <w:p>
      <w:r>
        <w:t>Quali sono le opzioni disponibili nell'elenco a scomparsa "Categoria" per visualizzare le statistiche relative al traffico telefonico?</w:t>
      </w:r>
    </w:p>
    <w:p>
      <w:r>
        <w:t>Quale opzione è disponibile nell'elenco per comparare "Categoria" per visualizzare le statistiche relative al traffico telefonico?</w:t>
      </w:r>
    </w:p>
    <w:p>
      <w:r>
        <w:t>Quale opzione è disponibile nell'elenco a comparare "Categoria" per visualizzare le statistiche relative al traffico telefonico?</w:t>
      </w:r>
    </w:p>
    <w:p>
      <w:r>
        <w:t>Quali tipologie di grafici sono disponibili per visualizzare le statistiche relative alle entità di Tetras, come ad esempio l'istogramma e il grafico a torta?</w:t>
      </w:r>
    </w:p>
    <w:p>
      <w:r>
        <w:t>Quale funzione serve a raggiungere la funzione di Analisi Statistica all'interno della vista tabellare?</w:t>
      </w:r>
    </w:p>
    <w:p>
      <w:r>
        <w:t>La tabella di visualizzazione dei dati può essere esportata in formato Excel o .txt tramite quali pulsanti?</w:t>
      </w:r>
    </w:p>
    <w:p>
      <w:r>
        <w:t>Come si raggiunge la funzione di Analisi Statistica all'interno della vista tabellare?</w:t>
      </w:r>
    </w:p>
    <w:p>
      <w:r>
        <w:t>Qual è il tipo di grafico che si ottiene effettuando un doppio clic veloce su uno spicchio della torta visualizzata?</w:t>
      </w:r>
    </w:p>
    <w:p>
      <w:r>
        <w:t>Quali funzioni sono disponibili nella vista tabellare per analizzare i dati e incrociarli con altri elementi?</w:t>
      </w:r>
    </w:p>
    <w:p>
      <w:r>
        <w:t>Come si raggiunge la funzione di Analisi Statistica all'interno della vista tabellare di TETRAS?</w:t>
      </w:r>
    </w:p>
    <w:p>
      <w:r>
        <w:t>Come si possono definire le statistiche che si vogliono visualizzare per ogni categoria, ad esempio il traffico telefonico o le utenze più contattate?</w:t>
      </w:r>
    </w:p>
    <w:p>
      <w:pPr>
        <w:pStyle w:val="Heading1"/>
      </w:pPr>
      <w:r>
        <w:t>7.1</w:t>
      </w:r>
    </w:p>
    <w:p>
      <w:r>
        <w:t>Quali sono le principali funzioni della Ricerca all'interno del processo di Analisi in TETRAS?</w:t>
      </w:r>
    </w:p>
    <w:p>
      <w:r>
        <w:t>Quale tipo di informazioni possono essere ricercate all'interno dei dati complessi procedenti da Tabulato Telefonico?</w:t>
      </w:r>
    </w:p>
    <w:p>
      <w:r>
        <w:t>In che modo la Ricerca può essere utilizzata per confermare o confutare la direzione strategica dell'analista?</w:t>
      </w:r>
    </w:p>
    <w:p>
      <w:pPr>
        <w:pStyle w:val="Heading1"/>
      </w:pPr>
      <w:r>
        <w:t>7.2</w:t>
      </w:r>
    </w:p>
    <w:p>
      <w:r>
        <w:t>Qual è la differenza tra la funzione Ricerca Utenza e la funzione Ricerca Intestatario, e quali sono le tipologie di entità che possono essere associate a ciascuna di esse?</w:t>
      </w:r>
    </w:p>
    <w:p>
      <w:r>
        <w:t>Quale è il scopo dell'indicazione dei parametri temporali per restringere la ricerca su un specifico lasso temporale?</w:t>
      </w:r>
    </w:p>
    <w:p>
      <w:r>
        <w:t>Quali sono i parametri disponibili per la ricerca delle utenze telefoniche e come possono essere estesi alla sessione Persona?</w:t>
      </w:r>
    </w:p>
    <w:p>
      <w:r>
        <w:t>Qual è la differenza tra la funzione Ricerca Utente e la funzione Ricerca Intestatario, e quali sono le tipologie di entità che possono essere associate a ciascuna di esse?</w:t>
      </w:r>
    </w:p>
    <w:p>
      <w:r>
        <w:t>Come funziona la funzione Drag and Drop per raggruppare i risultati della ricerca e quali dati sono resi disponibili in TETRAS?</w:t>
      </w:r>
    </w:p>
    <w:p>
      <w:r>
        <w:t>Come si seleziona e si invia un risultato della ricerca per poterne disporre in forma visuale nel Viewer, associato ad una Persona presente in TETRAS?</w:t>
      </w:r>
    </w:p>
    <w:p>
      <w:r>
        <w:t>Come si seleziona e si invia un risultato della ricerca per poterne disporre in forma visuale nel Viewer?</w:t>
      </w:r>
    </w:p>
    <w:p>
      <w:r>
        <w:t>Quali sono le informazioni anagrafiche che possono essere inserite nella funzione Ricerca Intestatario di TETRAS?</w:t>
      </w:r>
    </w:p>
    <w:p>
      <w:pPr>
        <w:pStyle w:val="Heading1"/>
      </w:pPr>
      <w:r>
        <w:t>8.1</w:t>
      </w:r>
    </w:p>
    <w:p>
      <w:r>
        <w:t>Come si relaziona l'entità "Persona" con il resto del contesto, in particolare con la fase di indagine criminale?</w:t>
      </w:r>
    </w:p>
    <w:p>
      <w:r>
        <w:t>In che modo la possibilità di eseguire azioni manuali all'interno della sessione può influire sulla condotta dell'indagine?</w:t>
      </w:r>
    </w:p>
    <w:p>
      <w:r>
        <w:t>Quali sono le principali caratteristiche della sessione di analisi criminale descritta nel contesto?</w:t>
      </w:r>
    </w:p>
    <w:p>
      <w:pPr>
        <w:pStyle w:val="Heading1"/>
      </w:pPr>
      <w:r>
        <w:t>8.2</w:t>
      </w:r>
    </w:p>
    <w:p>
      <w:r>
        <w:t>Come si possono ricercare e consultare le informazioni relative a una Persona in Tetras, considerando l'architettura della Scheda Persona?</w:t>
      </w:r>
    </w:p>
    <w:p>
      <w:r>
        <w:t>Quali sono i parametri che possono essere inseriti nella Scheda Persona per facilitare la ricerca di un soggetto già presente in TETRAS?</w:t>
      </w:r>
    </w:p>
    <w:p>
      <w:r>
        <w:t>Qual è il vantaggio principale dell'utilizzo della funzione Unione Persone in Tetras per associare due o più Persone a un'unica entità?</w:t>
      </w:r>
    </w:p>
    <w:p>
      <w:r>
        <w:t>Quali sono le principali funzionalità che permettono all'analista di gestire la mutevolezza dei processi di analisi criminale in TETRAS?</w:t>
      </w:r>
    </w:p>
    <w:p>
      <w:r>
        <w:t>Quali sono i parametri che possono essere inseriti nella Scheda Persona per facilitare la ricerca di un soggetto già presente in Tetras?</w:t>
      </w:r>
    </w:p>
    <w:p>
      <w:r>
        <w:t>Come si può associare un indirizzo fisico alla Persona d'interesse all'interno della sessione Scheda Persona?</w:t>
      </w:r>
    </w:p>
    <w:p>
      <w:r>
        <w:t>Come si possono ricercare e consultare le informazioni relative a una Persona in TETRAS, considerando l'architettura della Scheda Persona?</w:t>
      </w:r>
    </w:p>
    <w:p>
      <w:r>
        <w:t>Qual è l'importanza della Funzione Unione Persone e come si associano due o più Persone ad un'unica entità?</w:t>
      </w:r>
    </w:p>
    <w:p>
      <w:r>
        <w:t>Quali sono le principali funzionalità che permettono all'analista di gestire la mutevolezza dei processi di analisi criminale in Tetras?</w:t>
      </w:r>
    </w:p>
    <w:p>
      <w:r>
        <w:t>Come si può modificare o aggiungere informazioni a una Persona in Analisi tramite le funzioni Modifica e Aggiungi nel box sottostante alla Lista Risultati?</w:t>
      </w:r>
    </w:p>
    <w:p>
      <w:pPr>
        <w:pStyle w:val="Heading1"/>
      </w:pPr>
      <w:r>
        <w:t>9.1</w:t>
      </w:r>
    </w:p>
    <w:p>
      <w:r>
        <w:t>Qual è il vantaggio principale dell'associare un luogo all'entità Persona in Tetras?</w:t>
      </w:r>
    </w:p>
    <w:p>
      <w:r>
        <w:t>Quale tipo di luogo può essere rappresentato come entità nel database di Tetras?</w:t>
      </w:r>
    </w:p>
    <w:p>
      <w:r>
        <w:t>In che modo le entità di luogo possono essere associate alle persone per stabilire una relazione tra un luogo e i soggetti presenti o frequentanti quel punto sulla mappa?</w:t>
      </w:r>
    </w:p>
    <w:p>
      <w:pPr>
        <w:pStyle w:val="Heading1"/>
      </w:pPr>
      <w:r>
        <w:t>9.2</w:t>
      </w:r>
    </w:p>
    <w:p>
      <w:r>
        <w:t>In che condizioni è possibile eseguire le funzioni Elimina e Modifica anche post ricerca dei Target di riferimento?</w:t>
      </w:r>
    </w:p>
    <w:p>
      <w:r>
        <w:t>Quali sono le funzioni disponibili all'interno del box di sinistra Lista Risultati dopo la pressione del pulsante lente?</w:t>
      </w:r>
    </w:p>
    <w:p>
      <w:r>
        <w:t>Come si verifica l'associazione tra un Luogo e una Persona (fisica o giuridica) attraverso la funzione di georeferenziazione automatica?</w:t>
      </w:r>
    </w:p>
    <w:p>
      <w:r>
        <w:t>Quali sono le tipologie di entità che possono essere associate a un Luogo tramite la Scheda del Luogo?</w:t>
      </w:r>
    </w:p>
    <w:p>
      <w:r>
        <w:t>È possibile verificare la presenza di un Luogo in altre indagini e in liste di appartenenza tramite la funzione Presenza in altre indagini?</w:t>
      </w:r>
    </w:p>
    <w:p>
      <w:r>
        <w:t>Come si possono creare connessioni tra un Luogo e una Persone tramite la Scheda Luogo?</w:t>
      </w:r>
    </w:p>
    <w:p>
      <w:r>
        <w:t>Come si possono modificare o eliminare i Luoghi in Analisi attraverso la Funzione Modifica e la Funzione Elimina?</w:t>
      </w:r>
    </w:p>
    <w:p>
      <w:r>
        <w:t>Quali sono le tipologie di entità che possono essere associate a un Luogo tramite la Scheda Luogo?</w:t>
      </w:r>
    </w:p>
    <w:p>
      <w:r>
        <w:t>È possibile visualizzare tutte le informazioni relative a un Luogo, comprese le relazioni con altre entità, tramite la funzione Ricerca da Scheda Luogo?</w:t>
      </w:r>
    </w:p>
    <w:p>
      <w:pPr>
        <w:pStyle w:val="Heading1"/>
      </w:pPr>
      <w:r>
        <w:t>10.1</w:t>
      </w:r>
    </w:p>
    <w:p>
      <w:r>
        <w:t>Quali sono le tipologie di entità che possono essere raggruppate all'interno delle Liste?</w:t>
      </w:r>
    </w:p>
    <w:p>
      <w:r>
        <w:t>Come si definisce il processo di creazione delle Liste in relazione alla strategia di Analisi?</w:t>
      </w:r>
    </w:p>
    <w:p>
      <w:r>
        <w:t>In che modo la gestione delle Liste consente all'analista di avvicinarsi al focus centrale dell'indagine?</w:t>
      </w:r>
    </w:p>
    <w:p>
      <w:pPr>
        <w:pStyle w:val="Heading1"/>
      </w:pPr>
      <w:r>
        <w:t>10.2</w:t>
      </w:r>
    </w:p>
    <w:p>
      <w:r>
        <w:t>Quali sono le caratteristiche dell'interfaccia delle Liste nel software Tetras che facilitano la loro gestione e analisi visuale?</w:t>
      </w:r>
    </w:p>
    <w:p>
      <w:r>
        <w:t>Quali sono le caratteristiche dell'interfaccia delle Liste nel software Tetras?</w:t>
      </w:r>
    </w:p>
    <w:p>
      <w:r>
        <w:t>In che modo l'analista può attuare delle modifiche alle Liste create se necessario?</w:t>
      </w:r>
    </w:p>
    <w:p>
      <w:r>
        <w:t>Quali sono le funzioni disponibili nel pannello di Navigazione del software per creare, modificare o eliminare una Lista?</w:t>
      </w:r>
    </w:p>
    <w:p>
      <w:r>
        <w:t>Come si può eliminare una Lista nel software Tetras e quali sono le conseguenze di questa azione?</w:t>
      </w:r>
    </w:p>
    <w:p>
      <w:r>
        <w:t>Come si accede alla schermata dedicata alle Liste dal pannello di navigazione del software?</w:t>
      </w:r>
    </w:p>
    <w:p>
      <w:r>
        <w:t>In che modo l'analista può attuare modifiche alle Liste create nella fase di analisi e quali funzionalità sono disponibili per supportare questa operazione?</w:t>
      </w:r>
    </w:p>
    <w:p>
      <w:r>
        <w:t>In che modo l'utente può visualizzare il contenuto di una Lista specifica?</w:t>
      </w:r>
    </w:p>
    <w:p>
      <w:r>
        <w:t>Come si attiva la visualizzazione del contenuto delle Liste e quali funzionalità sono disponibili in questa sessione?</w:t>
      </w:r>
    </w:p>
    <w:p>
      <w:pPr>
        <w:pStyle w:val="Heading1"/>
      </w:pPr>
      <w:r>
        <w:t>10.3</w:t>
      </w:r>
    </w:p>
    <w:p>
      <w:r>
        <w:t>Come si procede per eliminare una Lista da Tetras quando non è più necessaria, considerando le opzioni disponibili nel software?</w:t>
      </w:r>
    </w:p>
    <w:p>
      <w:r>
        <w:t>In che modo il software Tetras aiuta l'analista a gestire la complessità delle Liste?</w:t>
      </w:r>
    </w:p>
    <w:p>
      <w:r>
        <w:t>In che modo il software Tetras supporta la gestione delle Liste complesse e mutevoli attraverso diverse sessioni di navigazione?</w:t>
      </w:r>
    </w:p>
    <w:p>
      <w:r>
        <w:t>Quali sono le principali modalità di aggiunta di un nuovo elemento in una Lista da Tetras?</w:t>
      </w:r>
    </w:p>
    <w:p>
      <w:r>
        <w:t>In che modo il software Tetras supporta la gestione delle liste complesse e mutevoli attraverso diverse sessioni di navigazione?</w:t>
      </w:r>
    </w:p>
    <w:p>
      <w:r>
        <w:t>Come si procede per aggiornare un elemento già presente in una lista Tetras, qualora fosse necessario apportare modifiche al suo contenuto?</w:t>
      </w:r>
    </w:p>
    <w:p>
      <w:r>
        <w:t>Quali sono le modalità di inserimento dei valori in una lista all'interno del software Tetras?</w:t>
      </w:r>
    </w:p>
    <w:p>
      <w:r>
        <w:t>Quali sono le modalità di creazione e gestione delle Liste in Tetras che consentono l'aggiunta di nuovi elementi o la modifica dei già esistenti?</w:t>
      </w:r>
    </w:p>
    <w:p>
      <w:r>
        <w:t>Come si procede per eliminare una Lista da Tetras che non è più necessaria?</w:t>
      </w:r>
    </w:p>
    <w:p>
      <w:pPr>
        <w:pStyle w:val="Heading1"/>
      </w:pPr>
      <w:r>
        <w:t>10.4</w:t>
      </w:r>
    </w:p>
    <w:p>
      <w:r>
        <w:t>Quale è il primo passo da operare nella scelta dell'Operazione da eseguire sulla Tipologia di entità selezionata?</w:t>
      </w:r>
    </w:p>
    <w:p>
      <w:r>
        <w:t>Quali sono le caratteristiche strategiche della funzione di Operazioni su Liste proposta da Tetras?</w:t>
      </w:r>
    </w:p>
    <w:p>
      <w:r>
        <w:t>Come si può determinare la Tipologia di entità selezionata all'interno della sessione di Tetras, in base alle scelte operate nell'Indagine di riferimento?</w:t>
      </w:r>
    </w:p>
    <w:p>
      <w:r>
        <w:t>Qual è il risultato finale dell'esecuzione dell'Operazione su una Lista selezionata, e come si può visualizzare tale risultato all'interno del box Risultato?</w:t>
      </w:r>
    </w:p>
    <w:p>
      <w:r>
        <w:t>Come si colloca la navigabilità della sessione di Operazioni su Liste in termini di UX (user experience)?</w:t>
      </w:r>
    </w:p>
    <w:p>
      <w:r>
        <w:t>Come si può determinare la tipologia di entità selezionata all'interno della sessione di Tetras, in base alle scelte operate nell'indagine di riferimento?</w:t>
      </w:r>
    </w:p>
    <w:p>
      <w:r>
        <w:t>Qual è il vantaggio principale dell'utilizzo della funzione Drag and Drop nella selezione delle Liste su cui eseguire l'Operazione?</w:t>
      </w:r>
    </w:p>
    <w:p>
      <w:r>
        <w:t>In che momento della procedura investigativa è più opportuno utilizzare la funzione di Operazioni su Lista?</w:t>
      </w:r>
    </w:p>
    <w:p>
      <w:r>
        <w:t>Qual è il vantaggio principale dell'utilizzo della funzione Drag and Drop nella selezione delle Liste su cui eseguire l'Operazione desiderata?</w:t>
      </w:r>
    </w:p>
    <w:p>
      <w:r>
        <w:t>Quali sono le principali differenze tra l'analisi del traffico telefonico e l'utilizzo del filtro Traffico nel contesto di Tetras?</w:t>
      </w:r>
    </w:p>
    <w:p>
      <w:pPr>
        <w:pStyle w:val="Heading1"/>
      </w:pPr>
      <w:r>
        <w:t>11.1</w:t>
      </w:r>
    </w:p>
    <w:p>
      <w:r>
        <w:t>Come si possono raggruppare i risultati della ricerca in base a termini di ricerca nel contesto dell'Analisi Smart e quali sono le vantaggi di questa tecnica?</w:t>
      </w:r>
    </w:p>
    <w:p>
      <w:r>
        <w:t>Come si può utilizzare la funzione "dettaglio" di TETRAS per visualizzare l'analisi in corso in un box dedicato e come ciò influenza sulla possibilità di eseguire altre operazioni mentre l'analisi è in esecuzione?</w:t>
      </w:r>
    </w:p>
    <w:p>
      <w:r>
        <w:t>Quali sono le strategie di analisi adottate da Tetras per poter fruire di un maggior grado di approfondimento analitico durante la fase di Analisi e come queste strategie influiscono sulla possibilità di impostare specifici filtri di ricerca?</w:t>
      </w:r>
    </w:p>
    <w:p>
      <w:r>
        <w:t>Qual è l'esempio di ricerca testuale che soddisfa varie esigenze investigative e come può essere utilizzato per verificare altri numeri che nello stesso periodo hanno impegnato le celle di una stessa zona rispetto all'utenza di interesse?</w:t>
      </w:r>
    </w:p>
    <w:p>
      <w:r>
        <w:t>Come si può utilizzare la funzione "detach" di Tetras per visualizzare l'analisi in corso in un box dedicato e come ciò influisce sulla possibilità di eseguire altre operazioni mentre l'analisi è in esecuzione?</w:t>
      </w:r>
    </w:p>
    <w:p>
      <w:r>
        <w:t>Quali sono le strategie di analisi adottate da TETRAS per poter fruire di un maggior grado di approfondimento analitico durante la fase di Analisi e come queste strategie influiscono sulla possibilità di impostare specifici filtri di ricerca?</w:t>
      </w:r>
    </w:p>
    <w:p>
      <w:r>
        <w:t>Quali sono i vantaggi di utilizzare il raggruppamento semantico per termini di ricerca nel contesto dell'Analisi Smart e come questo può essere utilizzato per verificare altri numeri che nell'ultimo periodo hanno impegnato le celle di una zona rispetto all'utente di interesse?</w:t>
      </w:r>
    </w:p>
    <w:p>
      <w:r>
        <w:t>Come funziona il raggruppamento semantico per termine di ricerca nel contesto dell'Analisi Smart e quali sono i vantaggi di questa tecnica?</w:t>
      </w:r>
    </w:p>
    <w:p>
      <w:r>
        <w:t>Quali sono le strategie di Analisi adottate e come influiscono sulla possibilità di impostare specifici filtri di ricerca?</w:t>
      </w:r>
    </w:p>
    <w:p>
      <w:pPr>
        <w:pStyle w:val="Heading1"/>
      </w:pPr>
      <w:r>
        <w:t>11.2</w:t>
      </w:r>
    </w:p>
    <w:p>
      <w:r>
        <w:t>In base ai risultati del Trova Percorso, come si può escludere l'entità SCONOSCIUTO dai percorsi finali?</w:t>
      </w:r>
    </w:p>
    <w:p>
      <w:r>
        <w:t>Quali sono i filtri disponibili per selezionare le relazioni tra utenze nel Trova Percorso?</w:t>
      </w:r>
    </w:p>
    <w:p>
      <w:r>
        <w:t>Come si possono definire gruppi di utenze (Gruppo A e B) che possono essere anche un utenza per gruppo?</w:t>
      </w:r>
    </w:p>
    <w:p>
      <w:pPr>
        <w:pStyle w:val="Heading1"/>
      </w:pPr>
      <w:r>
        <w:t>11.3</w:t>
      </w:r>
    </w:p>
    <w:p>
      <w:r>
        <w:t>In base al testo, qual è la principale differenza tra l'utilizzo del filtro Analisi degli spostamenti e il percorso simultaneo su Mappa di più target?</w:t>
      </w:r>
    </w:p>
    <w:p>
      <w:r>
        <w:t>Come si può utilizzare il filtro Analisi degli spostamenti per identificare utenze che si muovono insieme sul territorio?</w:t>
      </w:r>
    </w:p>
    <w:p>
      <w:r>
        <w:t>Quali sono le caratteristiche principali dell'analisi smart Utenze vicine nello spazio e nel tempo?</w:t>
      </w:r>
    </w:p>
    <w:p>
      <w:pPr>
        <w:pStyle w:val="Heading1"/>
      </w:pPr>
      <w:r>
        <w:t>11.4</w:t>
      </w:r>
    </w:p>
    <w:p>
      <w:r>
        <w:t>Quale tipo di dati può essere cercato all'interno dei dispositivi selezionati attraverso la funzione di ricerca testuale dell'analisi smart?</w:t>
      </w:r>
    </w:p>
    <w:p>
      <w:r>
        <w:t>Che tipo di informazioni sono visualizzate nella tabella a destra quando si seleziona il bottone "Contatti a zero interazioni"?</w:t>
      </w:r>
    </w:p>
    <w:p>
      <w:r>
        <w:t>Qual è la differenza tra l'analisi esperibile nell'analisi smart del dispositivo e le altre attività di ricerca presenti nel software?</w:t>
      </w:r>
    </w:p>
    <w:p>
      <w:r>
        <w:t>Come funziona la funzione di ricerca testuale dei dispositivi multipli, e quali informazioni possono essere recuperate utilizzandola?</w:t>
      </w:r>
    </w:p>
    <w:p>
      <w:r>
        <w:t>Come si seleziona un dispositivo o più dispositivi per l'analisi, e quali informazioni possono essere recuperate tramite questa funzione?</w:t>
      </w:r>
    </w:p>
    <w:p>
      <w:r>
        <w:t>Quali sono le principali opzioni offerte dall'analisi smart in relazione alla ricerca di dispositivi nel database del software?</w:t>
      </w:r>
    </w:p>
    <w:p>
      <w:pPr>
        <w:pStyle w:val="Heading1"/>
      </w:pPr>
      <w:r>
        <w:t>11.5</w:t>
      </w:r>
    </w:p>
    <w:p>
      <w:r>
        <w:t>Come si ottiene la connessione tra il target e il soggetto ad esso relazionato mediante il bottone, e quali informazioni vengono visualizzate in questo processo?</w:t>
      </w:r>
    </w:p>
    <w:p>
      <w:r>
        <w:t>Quali sono le principali funzionalità aggiunte alla visualizzazione delle entità Persona nel nuovo sistema di Analisi smart?</w:t>
      </w:r>
    </w:p>
    <w:p>
      <w:r>
        <w:t>Quali sono le opzioni disponibili per l'invio dei risultati della smart analysis al Viewer o alla scheda identità di una Persona?</w:t>
      </w:r>
    </w:p>
    <w:p>
      <w:pPr>
        <w:pStyle w:val="Heading1"/>
      </w:pPr>
      <w:r>
        <w:t>11.6</w:t>
      </w:r>
    </w:p>
    <w:p>
      <w:r>
        <w:t>Che tipo di informazioni fornisce l'analisi Traffico interno da lista di celle?</w:t>
      </w:r>
    </w:p>
    <w:p>
      <w:r>
        <w:t>Quali sono le principali funzionalità delle analisi smart introdotte nel contesto?</w:t>
      </w:r>
    </w:p>
    <w:p>
      <w:r>
        <w:t>Come si selezionano le liste di celle da esaminare utilizzando la maschera di selezione?</w:t>
      </w:r>
    </w:p>
    <w:p>
      <w:pPr>
        <w:pStyle w:val="Heading1"/>
      </w:pPr>
      <w:r>
        <w:t>11.7</w:t>
      </w:r>
    </w:p>
    <w:p>
      <w:r>
        <w:t>Che tipo di analisi smart è possibile effettuare su un Luogo in Tetras?</w:t>
      </w:r>
    </w:p>
    <w:p>
      <w:r>
        <w:t>Quali sono i dati di sintesi mostrati nel risultato della ricerca Presenza utenza?</w:t>
      </w:r>
    </w:p>
    <w:p>
      <w:r>
        <w:t>Come si attiva la maschera per la ricerca del luogo da esaminare?</w:t>
      </w:r>
    </w:p>
    <w:p>
      <w:pPr>
        <w:pStyle w:val="Heading1"/>
      </w:pPr>
      <w:r>
        <w:t>12.1</w:t>
      </w:r>
    </w:p>
    <w:p>
      <w:r>
        <w:t>In che modo il Viewer rappresenta l'output ultimo della Link Analysis e come si differenzia da altri sistemi di organizzazione dei dati complessi?</w:t>
      </w:r>
    </w:p>
    <w:p>
      <w:r>
        <w:t>Quale è la principale caratteristica dell'analisi delle funzioni presenti nell'interfaccia di Tetras all'interno del Viewer?</w:t>
      </w:r>
    </w:p>
    <w:p>
      <w:r>
        <w:t>Quali sono le principali funzionalità del Viewer che lo rendono un strumento potente di Tetras?</w:t>
      </w:r>
    </w:p>
    <w:p>
      <w:pPr>
        <w:pStyle w:val="Heading1"/>
      </w:pPr>
      <w:r>
        <w:t>12.2</w:t>
      </w:r>
    </w:p>
    <w:p>
      <w:r>
        <w:t>Quale informazione viene visualizzata quando si seleziona l'opzione "Entità contenute" nella Lista?</w:t>
      </w:r>
    </w:p>
    <w:p>
      <w:r>
        <w:t>Come si accede alla funzione di Ricerche dal menu contestuale della Lista?</w:t>
      </w:r>
    </w:p>
    <w:p>
      <w:r>
        <w:t>Come si accede alla funzione di Associa a Persona dal menu contestuale della Persona?</w:t>
      </w:r>
    </w:p>
    <w:p>
      <w:r>
        <w:t>Quale tipo di informazione viene visualizzata quando si seleziona l'opzione "Tipo" nel menu contestuale della Lista?</w:t>
      </w:r>
    </w:p>
    <w:p>
      <w:r>
        <w:t>Come si accede alla funzione di Ricerche dal menu contestuale della Lista all'interno del Viewer?</w:t>
      </w:r>
    </w:p>
    <w:p>
      <w:r>
        <w:t>Quali sono le funzioni di Tetras che possono essere eseguite direttamente dall'intestazione dell'utenza o oggetto di Analisi?</w:t>
      </w:r>
    </w:p>
    <w:p>
      <w:r>
        <w:t>Quali sono le funzioni disponibili nel menu contestuale della Lista all'interno del Viewer?</w:t>
      </w:r>
    </w:p>
    <w:p>
      <w:r>
        <w:t>Quale tipo di informazione viene visualizzata quando si seleziona l'opzione "Entità in Comune" nel menu contestuale dell'Indagine?</w:t>
      </w:r>
    </w:p>
    <w:p>
      <w:r>
        <w:t>Qual è il tipo di informazione visualizzata quando si seleziona l'opzione "Entità in Comune" nel menu contestuale della Lista?</w:t>
      </w:r>
    </w:p>
    <w:p>
      <w:r>
        <w:t>Qual è il percorso esatto per attivare la funzione di Associa a persona dal menu contestuale della Persona?</w:t>
      </w:r>
    </w:p>
    <w:p>
      <w:r>
        <w:t>Quali sono le funzioni di Tetras che possono essere eseguite direttamente dall'intestatario dell'utenza oggetto di Analisi?</w:t>
      </w:r>
    </w:p>
    <w:p>
      <w:r>
        <w:t>Come si accede alla funzione di Ricerca da parte del menu contestuale della Lista all'interno del Viewer?</w:t>
      </w:r>
    </w:p>
    <w:p>
      <w:pPr>
        <w:pStyle w:val="Heading1"/>
      </w:pPr>
      <w:r>
        <w:t>14.1</w:t>
      </w:r>
    </w:p>
    <w:p>
      <w:r>
        <w:t>Come si correlano i parametri offerti da Tetras con l'analisi dei campi inerenti al Traffico Telefonico?</w:t>
      </w:r>
    </w:p>
    <w:p>
      <w:r>
        <w:t>In che modo la strategia d'ipotesi iniziale influisce sulla capacità di analisi virtuosa del Filtro Traffico?</w:t>
      </w:r>
    </w:p>
    <w:p>
      <w:r>
        <w:t>Quali sono i vantaggi principali dell'utilizzo della sessione Filtro Traffico di Tetras nella ricerca di dati complessi?</w:t>
      </w:r>
    </w:p>
    <w:p>
      <w:pPr>
        <w:pStyle w:val="Heading1"/>
      </w:pPr>
      <w:r>
        <w:t>14.2</w:t>
      </w:r>
    </w:p>
    <w:p>
      <w:r>
        <w:t>Quali sono le opzioni disponibili per personalizzare le entità da ricercare in Tetras?</w:t>
      </w:r>
    </w:p>
    <w:p>
      <w:r>
        <w:t>Come funziona la funzione "Aggiungi" per aggiungere parametri alle entità di analisi?</w:t>
      </w:r>
    </w:p>
    <w:p>
      <w:r>
        <w:t>Come funziona la funzione "Escludi Scoperto" e come influenza la congruenza semantica delle entità?</w:t>
      </w:r>
    </w:p>
    <w:p>
      <w:r>
        <w:t>Quale è lo scopo della possibilità di impostare una frequenza specifica per la ricerca e come si relaziona con le altre opzioni di personalizzazione?</w:t>
      </w:r>
    </w:p>
    <w:p>
      <w:r>
        <w:t>Quali sono le opzioni disponibili per personalizzare la ricerca delle entità in Tetras?</w:t>
      </w:r>
    </w:p>
    <w:p>
      <w:r>
        <w:t>Quale è il scopo della possibilità di impostare il parametro "escludi sconosciuti" e come influisce sulla congruenza semantica delle entità?</w:t>
      </w:r>
    </w:p>
    <w:p>
      <w:pPr>
        <w:pStyle w:val="Heading1"/>
      </w:pPr>
      <w:r>
        <w:t>14.2.1</w:t>
      </w:r>
    </w:p>
    <w:p>
      <w:r>
        <w:t>Quali sono gli ulteriori filtri che possono essere aggiunti ai criteri salvati per una nuova ricerca di traffico telefonico?</w:t>
      </w:r>
    </w:p>
    <w:p>
      <w:r>
        <w:t>Come si può utilizzare un template salvato come base per l'aggiunta di nuovi filtri e la rilancio della ricerca?</w:t>
      </w:r>
    </w:p>
    <w:p>
      <w:r>
        <w:t>Quale opzione del pulsante "Modifica Template" consente di salvare i criteri di ricerca impostati per un'analisi di traffico telefonico?</w:t>
      </w:r>
    </w:p>
    <w:p>
      <w:pPr>
        <w:pStyle w:val="Heading1"/>
      </w:pPr>
      <w:r>
        <w:t>15.1</w:t>
      </w:r>
    </w:p>
    <w:p>
      <w:r>
        <w:t>In che modo la georeferenziazione viene avviata nel sistema TETRAS e cosa accade se alcune celle non vengono riconosciute automaticamente?</w:t>
      </w:r>
    </w:p>
    <w:p>
      <w:r>
        <w:t>Quali sono le tipologie di informazioni che partecipano alla creazione del GIS e come vengono rappresentate?</w:t>
      </w:r>
    </w:p>
    <w:p>
      <w:r>
        <w:t>Come si può scorrere le celle all'interno del GIS Viewer durante la procedura di georeferenziazione manuale?</w:t>
      </w:r>
    </w:p>
    <w:p>
      <w:pPr>
        <w:pStyle w:val="Heading1"/>
      </w:pPr>
      <w:r>
        <w:t>15.2</w:t>
      </w:r>
    </w:p>
    <w:p>
      <w:r>
        <w:t>Quali sono le opzioni disponibili per scegliere il motore di georeferenziazione nella pagina Georeferenziazione del GIS Viewer?</w:t>
      </w:r>
    </w:p>
    <w:p>
      <w:r>
        <w:t>È possibile personalizzare la cartografia del GIS Viewer e, se sì, come si può fare?</w:t>
      </w:r>
    </w:p>
    <w:p>
      <w:r>
        <w:t>In che modo l'aggiunta dell'opzione Esri Server ha reso compatibile il geocoder con Tetras?</w:t>
      </w:r>
    </w:p>
    <w:p>
      <w:pPr>
        <w:pStyle w:val="Heading1"/>
      </w:pPr>
      <w:r>
        <w:t>15.3</w:t>
      </w:r>
    </w:p>
    <w:p>
      <w:r>
        <w:t>Come si può modificare o eliminare un Layer di default, considerando la restrizione che non può essere eliminato?</w:t>
      </w:r>
    </w:p>
    <w:p>
      <w:r>
        <w:t>Quali sono le caratteristiche principali dei Layer nel GIS e come possono essere utilizzati per analizzare diverse entità?</w:t>
      </w:r>
    </w:p>
    <w:p>
      <w:r>
        <w:t>Quale formato è utilizzato per esportare i Layer e come possono essere importati nuovamente sulla mappa?</w:t>
      </w:r>
    </w:p>
    <w:p>
      <w:pPr>
        <w:pStyle w:val="Heading1"/>
      </w:pPr>
      <w:r>
        <w:t>15.4</w:t>
      </w:r>
    </w:p>
    <w:p>
      <w:r>
        <w:t>Quale è la differenza tra la ricerca di prossimità e la ricerca di celle limitrofe a un percorso?</w:t>
      </w:r>
    </w:p>
    <w:p>
      <w:r>
        <w:t>Qual è la differenza tra la ricerca di prossimità e la ricerca di celle limitrofe a un percorso?</w:t>
      </w:r>
    </w:p>
    <w:p>
      <w:r>
        <w:t>Come si possono selezionare e visualizzare le entità che ricadono in un'area poligonale disegnata a mano dall'utente?</w:t>
      </w:r>
    </w:p>
    <w:p>
      <w:r>
        <w:t>In che modo il colore associato a ogni utenza selezionabile e ingrandibile può aiutare a distinguere e analizzare i percorsi su mappa?</w:t>
      </w:r>
    </w:p>
    <w:p>
      <w:r>
        <w:t>In che modo il colore associato ad ogni utenza selezionabile e ingrandibile può aiutare a distinguere e analizzare i percorsi su mappa?</w:t>
      </w:r>
    </w:p>
    <w:p>
      <w:r>
        <w:t>Quali sono le funzionalità disponibili nel finestrato di passaggio prima di visualizzare la mappa per scegliere i limiti temporali di interesse?</w:t>
      </w:r>
    </w:p>
    <w:p>
      <w:r>
        <w:t>Come si possono selezionare e visualizzare i percorsi di una utenza su mappa individuando una utenza di interesse?</w:t>
      </w:r>
    </w:p>
    <w:p>
      <w:r>
        <w:t>Quali sono le istruzioni da seguire per creare un'area di ricerca con il pulsante?</w:t>
      </w:r>
    </w:p>
    <w:p>
      <w:r>
        <w:t>Quali sono le funzionalità disponibili nella finestra di passaggio prima di visualizzare la mappa per scegliere i limiti temporali di interesse?</w:t>
      </w:r>
    </w:p>
    <w:p>
      <w:r>
        <w:t>Come si può visualizzare su mappa solo l'intervallo di tempo scelto attivando la casella e selezionando il pulsante?</w:t>
      </w:r>
    </w:p>
    <w:p>
      <w:pPr>
        <w:pStyle w:val="Heading1"/>
      </w:pPr>
      <w:r>
        <w:t>16.1</w:t>
      </w:r>
    </w:p>
    <w:p>
      <w:r>
        <w:t>Quali sono le opzioni disponibili per l'accesso alla rete internet e come si possono configurare?</w:t>
      </w:r>
    </w:p>
    <w:p>
      <w:r>
        <w:t>Come funziona la funzione di georeferenziazione e quali informazioni richiede per essere attivata?</w:t>
      </w:r>
    </w:p>
    <w:p>
      <w:r>
        <w:t>In che modo l'ambito delle espansioni selezionato dall'utente influenza la visualizzazione dei risultati di attività come la sintesi dei tabulati?</w:t>
      </w:r>
    </w:p>
    <w:p>
      <w:r>
        <w:t>In che modo il template di richiesta di acquisizione del traffico può essere personalizzato per le esigenze operative dell'autorità procedente?</w:t>
      </w:r>
    </w:p>
    <w:p>
      <w:r>
        <w:t>Come si può modificare il codice nazione delle utenze telefoniche nel menu strumenti?</w:t>
      </w:r>
    </w:p>
    <w:p>
      <w:r>
        <w:t>Quali sono le opzioni di impostazione dell'utente disponibili nella schermata degli strumenti?</w:t>
      </w:r>
    </w:p>
    <w:p>
      <w:pPr>
        <w:pStyle w:val="Heading1"/>
      </w:pPr>
      <w:r>
        <w:t>17.1</w:t>
      </w:r>
    </w:p>
    <w:p>
      <w:r>
        <w:t>In quale menu dell'applicazione è possibile selezionare l'importazione dei tabulati e procedere all'aggiunta del file di traffico da importare?</w:t>
      </w:r>
    </w:p>
    <w:p>
      <w:r>
        <w:t>Quali sono le modalità di importazione dei contenuti estratti da uno smartphone che si differenziano dalle procedure viste nel capitolo precedente?</w:t>
      </w:r>
    </w:p>
    <w:p>
      <w:r>
        <w:t>Quali sono le informazioni visualizzate dall'applicazione dopo aver completato con successo l'importazione dei dati del dispositivo?</w:t>
      </w:r>
    </w:p>
    <w:p>
      <w:pPr>
        <w:pStyle w:val="Heading1"/>
      </w:pPr>
      <w:r>
        <w:t>17.2</w:t>
      </w:r>
    </w:p>
    <w:p>
      <w:r>
        <w:t>Quale funzione permette all'analista di modificare l'identificativo, l'IMSI e la denominazione del dispositivo?</w:t>
      </w:r>
    </w:p>
    <w:p>
      <w:r>
        <w:t>In quale modo è possibile inviare il dispositivo al visualizzatore e associarlo ad una persona?</w:t>
      </w:r>
    </w:p>
    <w:p>
      <w:r>
        <w:t>Quali sono le informazioni che possono essere visualizzate nella "spalla" di sinistra della schermata iniziale?</w:t>
      </w:r>
    </w:p>
    <w:p>
      <w:pPr>
        <w:pStyle w:val="Heading1"/>
      </w:pPr>
      <w:r>
        <w:t>17.3</w:t>
      </w:r>
    </w:p>
    <w:p>
      <w:r>
        <w:t>Come si accede al menu di Tetras per visualizzare le entità associate a un dispositivo?</w:t>
      </w:r>
    </w:p>
    <w:p>
      <w:r>
        <w:t>Quali sono le azioni necessarie per visualizzare il dispositivo sul Visualizzatore di Tetras?</w:t>
      </w:r>
    </w:p>
    <w:p>
      <w:r>
        <w:t>Quale funzione del bottone in alto a destra è essenziale per inviare il dispositivo al viewer?</w:t>
      </w:r>
    </w:p>
    <w:p>
      <w:pPr>
        <w:pStyle w:val="Heading1"/>
      </w:pPr>
      <w:r>
        <w:t>17.4</w:t>
      </w:r>
    </w:p>
    <w:p>
      <w:r>
        <w:t>Come viene visualizzato il percorso del dispositivo quando si seleziona un'entità specifica nella dashboard iniziale?</w:t>
      </w:r>
    </w:p>
    <w:p>
      <w:r>
        <w:t>In che modo vengono evidenziate le localizzazioni che sono state effettivamente "visitate" dal dispositivo?</w:t>
      </w:r>
    </w:p>
    <w:p>
      <w:r>
        <w:t>Quali sono le tipologie di dati che possono essere inviati sulla mappa per ricostruire il percorso del dispositivo?</w:t>
      </w:r>
    </w:p>
    <w:p>
      <w:pPr>
        <w:pStyle w:val="Heading1"/>
      </w:pPr>
      <w:r>
        <w:t>17.5</w:t>
      </w:r>
    </w:p>
    <w:p>
      <w:r>
        <w:t>Qual è il procedimento da seguire per associare un dispositivo ad una persona tramite l'apertura della scheda account?</w:t>
      </w:r>
    </w:p>
    <w:p>
      <w:r>
        <w:t>Quali sono i bottoni a destra che possono essere utilizzati per creare, modificare o eliminare la relazione con una persona?</w:t>
      </w:r>
    </w:p>
    <w:p>
      <w:r>
        <w:t>Come si verifica l'esistenza di una previa relazione tra un soggetto ed un dispositivo nella tabella dei collegamenti e delle associazioni con le Persone del dispositivo?</w:t>
      </w:r>
    </w:p>
    <w:p>
      <w:pPr>
        <w:pStyle w:val="Heading1"/>
      </w:pPr>
      <w:r>
        <w:t>17.6</w:t>
      </w:r>
    </w:p>
    <w:p>
      <w:r>
        <w:t>Quali sono le funzionalità aggiuntive disponibili tramite la ricerca avanzata delle chat?</w:t>
      </w:r>
    </w:p>
    <w:p>
      <w:r>
        <w:t>Quali sono le tipologie di posizioni che possono essere visualizzate nel software e come vengono inviate alla mappa?</w:t>
      </w:r>
    </w:p>
    <w:p>
      <w:r>
        <w:t>Come funziona la cronologia delle ricerche e quali informazioni sono disponibili in questa sezione?</w:t>
      </w:r>
    </w:p>
    <w:p>
      <w:r>
        <w:t>Come si possono raggruppare i contatti e i provider nel menu di sinistra della dashboard iniziale?</w:t>
      </w:r>
    </w:p>
    <w:p>
      <w:r>
        <w:t>Quale tipo di informazione è garantita dal software per ogni singola chat, SMS o chiamata e come possono essere visualizzate queste informazioni?</w:t>
      </w:r>
    </w:p>
    <w:p>
      <w:r>
        <w:t>Quali informazioni sono disponibili per ogni contatto nel dispositivo e come possono essere visualizzate?</w:t>
      </w:r>
    </w:p>
    <w:p>
      <w:r>
        <w:t>Quale tipo di informazione è possibile associare a ciascun contatto tramite il procedimento di scheda account?</w:t>
      </w:r>
    </w:p>
    <w:p>
      <w:r>
        <w:t>Come si può distinguere tra gli account del proprietario e quelli di terzi nella voce "Account"?</w:t>
      </w:r>
    </w:p>
    <w:p>
      <w:r>
        <w:t>Quale informazione è garantita dal software per ogni singola chat, SMS o chiamata?</w:t>
      </w:r>
    </w:p>
    <w:p>
      <w:pPr>
        <w:pStyle w:val="Heading1"/>
      </w:pPr>
      <w:r>
        <w:t>18.2</w:t>
      </w:r>
    </w:p>
    <w:p>
      <w:r>
        <w:t>In base al contesto fornito, qual è la differenza fondamentale tra l'applicazione Web di Tetras e la versione Client?</w:t>
      </w:r>
    </w:p>
    <w:p>
      <w:r>
        <w:t>Come funziona il tool User Manager e in cosa consente di aiutare l'utente a configurare il proprio profilo?</w:t>
      </w:r>
    </w:p>
    <w:p>
      <w:r>
        <w:t>Quali sono i benefici principali dell'utente che configura il proprio profilo come Data Search?</w:t>
      </w:r>
    </w:p>
    <w:p>
      <w:pPr>
        <w:pStyle w:val="Heading1"/>
      </w:pPr>
      <w:r>
        <w:t>18.3</w:t>
      </w:r>
    </w:p>
    <w:p>
      <w:r>
        <w:t>In quale situazione l'utente configurato può accedere al modulo Data Search ma non al sistema Tetras?</w:t>
      </w:r>
    </w:p>
    <w:p>
      <w:r>
        <w:t>Quale azione deve essere eseguita per attivare il flag sulla voce Data Search e renderla disponibile dall'alto a destra del box?</w:t>
      </w:r>
    </w:p>
    <w:p>
      <w:r>
        <w:t>Quali sono le credenziali che l'utente deve inserire per accedere alla schermata di configurazione dei dati?</w:t>
      </w:r>
    </w:p>
    <w:p>
      <w:pPr>
        <w:pStyle w:val="Heading1"/>
      </w:pPr>
      <w:r>
        <w:t>18.4</w:t>
      </w:r>
    </w:p>
    <w:p>
      <w:r>
        <w:t>Come si effettua il login e come viene attivata la funzione di ricerca nell'interfaccia di Tetras Web?</w:t>
      </w:r>
    </w:p>
    <w:p>
      <w:r>
        <w:t>Quali sono le tipologie di entità che possono essere raggiunte tramite la ricerca da Tetras Web?</w:t>
      </w:r>
    </w:p>
    <w:p>
      <w:r>
        <w:t>Quale informazione aggiuntiva può essere visualizzata facendo doppio click sulla denominazione dell'indagine associata a un'entità?</w:t>
      </w:r>
    </w:p>
    <w:p>
      <w:pPr>
        <w:pStyle w:val="Heading1"/>
      </w:pPr>
      <w:r>
        <w:t>18.5</w:t>
      </w:r>
    </w:p>
    <w:p>
      <w:r>
        <w:t>Come funziona la funzione di georeferenziazione e come può essere attivata per visualizzare le entità ricercate sulla mappa?</w:t>
      </w:r>
    </w:p>
    <w:p>
      <w:r>
        <w:t>Quali sono le informazioni aggiuntive che vengono visualizzate quando si clicca sul nome dell'indagine in cui è stata individuata una cella?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